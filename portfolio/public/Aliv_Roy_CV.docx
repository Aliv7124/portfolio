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9B03E" w14:textId="36BA721D" w:rsidR="003F43B9" w:rsidRDefault="00736CF4">
      <w:r>
        <w:rPr>
          <w:noProof/>
        </w:rPr>
        <w:drawing>
          <wp:anchor distT="0" distB="0" distL="114300" distR="114300" simplePos="0" relativeHeight="251658240" behindDoc="0" locked="0" layoutInCell="1" allowOverlap="1" wp14:anchorId="3D5A16A7" wp14:editId="5FDD1CE2">
            <wp:simplePos x="0" y="0"/>
            <wp:positionH relativeFrom="margin">
              <wp:posOffset>5196840</wp:posOffset>
            </wp:positionH>
            <wp:positionV relativeFrom="margin">
              <wp:posOffset>-579120</wp:posOffset>
            </wp:positionV>
            <wp:extent cx="868680" cy="1097280"/>
            <wp:effectExtent l="0" t="0" r="7620" b="7620"/>
            <wp:wrapSquare wrapText="bothSides"/>
            <wp:docPr id="137673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3136" name="Picture 13767331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169">
        <w:t>Phone: +91 6290070893</w:t>
      </w:r>
      <w:bookmarkStart w:id="0" w:name="_Hlk198282148"/>
      <w:bookmarkEnd w:id="0"/>
      <w:r w:rsidR="00F73169">
        <w:br/>
        <w:t>Email: alivroy25@gmail.com</w:t>
      </w:r>
      <w:r w:rsidR="00F73169">
        <w:br/>
        <w:t xml:space="preserve">Address: </w:t>
      </w:r>
      <w:proofErr w:type="spellStart"/>
      <w:r w:rsidR="00F73169">
        <w:t>Madhyamgram</w:t>
      </w:r>
      <w:proofErr w:type="spellEnd"/>
      <w:r w:rsidR="00F73169">
        <w:t xml:space="preserve"> </w:t>
      </w:r>
      <w:proofErr w:type="spellStart"/>
      <w:r w:rsidR="00F73169">
        <w:t>bankimpally</w:t>
      </w:r>
      <w:proofErr w:type="spellEnd"/>
      <w:r w:rsidR="00F73169">
        <w:t>, Kolkata – 700-129</w:t>
      </w:r>
    </w:p>
    <w:p w14:paraId="668AFB69" w14:textId="77777777" w:rsidR="003F43B9" w:rsidRDefault="005D3FFE">
      <w:pPr>
        <w:pStyle w:val="Heading2"/>
      </w:pPr>
      <w:r>
        <w:t>Career Objective</w:t>
      </w:r>
    </w:p>
    <w:p w14:paraId="7CDBD085" w14:textId="77777777" w:rsidR="003F43B9" w:rsidRDefault="005D3FFE">
      <w:r>
        <w:t xml:space="preserve">Motivated </w:t>
      </w:r>
      <w:proofErr w:type="spellStart"/>
      <w:proofErr w:type="gramStart"/>
      <w:r>
        <w:t>B.Tech</w:t>
      </w:r>
      <w:proofErr w:type="spellEnd"/>
      <w:proofErr w:type="gramEnd"/>
      <w:r>
        <w:t xml:space="preserve"> Computer Science student at BWU (</w:t>
      </w:r>
      <w:proofErr w:type="spellStart"/>
      <w:r>
        <w:t>Barasat</w:t>
      </w:r>
      <w:proofErr w:type="spellEnd"/>
      <w:r>
        <w:t>) with a strong foundation in full-stack development and backend technologies. Eager to contribute to dynamic tech teams and enhance skills in real-world software engineering environments.</w:t>
      </w:r>
    </w:p>
    <w:p w14:paraId="17DB754E" w14:textId="77777777" w:rsidR="003F43B9" w:rsidRDefault="005D3FFE">
      <w:pPr>
        <w:pStyle w:val="Heading2"/>
      </w:pPr>
      <w:r>
        <w:t>Education</w:t>
      </w:r>
    </w:p>
    <w:p w14:paraId="592FF5E5" w14:textId="0FD797FF" w:rsidR="003F43B9" w:rsidRDefault="005D3FFE">
      <w:r>
        <w:t xml:space="preserve">• </w:t>
      </w:r>
      <w:proofErr w:type="spellStart"/>
      <w:proofErr w:type="gramStart"/>
      <w:r>
        <w:t>B.Tech</w:t>
      </w:r>
      <w:proofErr w:type="spellEnd"/>
      <w:proofErr w:type="gramEnd"/>
      <w:r>
        <w:t xml:space="preserve"> in Computer Science and Engineering</w:t>
      </w:r>
      <w:r w:rsidR="00F73169">
        <w:t>-</w:t>
      </w:r>
      <w:r>
        <w:t xml:space="preserve"> BWU (</w:t>
      </w:r>
      <w:proofErr w:type="spellStart"/>
      <w:r>
        <w:t>Barasat</w:t>
      </w:r>
      <w:proofErr w:type="spellEnd"/>
      <w:r>
        <w:t>) | 2022–2026 | Pursuing</w:t>
      </w:r>
    </w:p>
    <w:p w14:paraId="1FF933C0" w14:textId="7EC29B80" w:rsidR="003F43B9" w:rsidRDefault="005D3FFE">
      <w:r>
        <w:t>• Higher Secondary</w:t>
      </w:r>
      <w:r w:rsidR="00F73169">
        <w:t>-</w:t>
      </w:r>
      <w:proofErr w:type="spellStart"/>
      <w:r w:rsidR="00F73169">
        <w:t>Madhyamgram</w:t>
      </w:r>
      <w:proofErr w:type="spellEnd"/>
      <w:r w:rsidR="00F73169">
        <w:t xml:space="preserve"> High School </w:t>
      </w:r>
      <w:r>
        <w:t xml:space="preserve">(WBSE) | 2021 | </w:t>
      </w:r>
      <w:r w:rsidR="002A18A5">
        <w:t>81.7</w:t>
      </w:r>
      <w:r>
        <w:t>%</w:t>
      </w:r>
    </w:p>
    <w:p w14:paraId="36431342" w14:textId="4E8C432C" w:rsidR="003F43B9" w:rsidRDefault="005D3FFE">
      <w:r>
        <w:t xml:space="preserve">• Secondary </w:t>
      </w:r>
      <w:proofErr w:type="gramStart"/>
      <w:r>
        <w:t>Education,</w:t>
      </w:r>
      <w:r w:rsidR="00F73169">
        <w:t>-</w:t>
      </w:r>
      <w:proofErr w:type="gramEnd"/>
      <w:r w:rsidR="00F73169" w:rsidRPr="00F73169">
        <w:t xml:space="preserve"> </w:t>
      </w:r>
      <w:proofErr w:type="spellStart"/>
      <w:r w:rsidR="00F73169">
        <w:t>Madhyamgram</w:t>
      </w:r>
      <w:proofErr w:type="spellEnd"/>
      <w:r w:rsidR="00F73169">
        <w:t xml:space="preserve"> High School </w:t>
      </w:r>
      <w:proofErr w:type="gramStart"/>
      <w:r w:rsidR="00F73169">
        <w:t>(</w:t>
      </w:r>
      <w:r>
        <w:t xml:space="preserve"> (</w:t>
      </w:r>
      <w:proofErr w:type="gramEnd"/>
      <w:r>
        <w:t xml:space="preserve">WBSE) | 2019 | </w:t>
      </w:r>
      <w:r w:rsidR="002A18A5">
        <w:t>76.8</w:t>
      </w:r>
      <w:r>
        <w:t>%</w:t>
      </w:r>
    </w:p>
    <w:p w14:paraId="4646A1E5" w14:textId="77777777" w:rsidR="003F43B9" w:rsidRDefault="005D3FFE">
      <w:pPr>
        <w:pStyle w:val="Heading2"/>
      </w:pPr>
      <w:r>
        <w:t>Skills</w:t>
      </w:r>
    </w:p>
    <w:p w14:paraId="1EBD9CA5" w14:textId="028FABE2" w:rsidR="003F43B9" w:rsidRDefault="005D3FFE">
      <w:r>
        <w:t>• Programming: C, Python</w:t>
      </w:r>
    </w:p>
    <w:p w14:paraId="6B2F203C" w14:textId="77777777" w:rsidR="003F43B9" w:rsidRDefault="005D3FFE">
      <w:r>
        <w:t>• Frontend: HTML, CSS, JavaScript, React</w:t>
      </w:r>
    </w:p>
    <w:p w14:paraId="09F483C7" w14:textId="58293ED3" w:rsidR="003F43B9" w:rsidRDefault="005D3FFE">
      <w:r>
        <w:t>• Backend: Node.js, MySQL,</w:t>
      </w:r>
      <w:r w:rsidR="00055045">
        <w:t>Express,</w:t>
      </w:r>
      <w:r>
        <w:t xml:space="preserve"> </w:t>
      </w:r>
      <w:r w:rsidR="0058258B">
        <w:t>MongoDB</w:t>
      </w:r>
    </w:p>
    <w:p w14:paraId="04702504" w14:textId="1A4D4A9E" w:rsidR="003F43B9" w:rsidRDefault="005D3FFE">
      <w:r>
        <w:t>• Tools: Git, GitHub, VS Co</w:t>
      </w:r>
      <w:r w:rsidR="00F73169">
        <w:t>de</w:t>
      </w:r>
    </w:p>
    <w:p w14:paraId="49551486" w14:textId="77777777" w:rsidR="003F43B9" w:rsidRDefault="005D3FFE">
      <w:pPr>
        <w:pStyle w:val="Heading2"/>
      </w:pPr>
      <w:r>
        <w:t>Projects</w:t>
      </w:r>
    </w:p>
    <w:p w14:paraId="600129C0" w14:textId="5AEE9F9F" w:rsidR="003F43B9" w:rsidRDefault="005D3FFE">
      <w:r>
        <w:t xml:space="preserve">1. Full-stack Web Application – Built using HTML, CSS, JS, and </w:t>
      </w:r>
      <w:r w:rsidR="0058258B">
        <w:t>React</w:t>
      </w:r>
      <w:r>
        <w:t>.</w:t>
      </w:r>
    </w:p>
    <w:p w14:paraId="27AB991F" w14:textId="72C7CE1E" w:rsidR="003F43B9" w:rsidRDefault="005D3FFE">
      <w:r>
        <w:t>2. Research Project (</w:t>
      </w:r>
      <w:r w:rsidR="0058258B">
        <w:t>7</w:t>
      </w:r>
      <w:r>
        <w:t xml:space="preserve">th Sem) – </w:t>
      </w:r>
      <w:proofErr w:type="spellStart"/>
      <w:r>
        <w:t>W</w:t>
      </w:r>
      <w:r w:rsidR="0058258B">
        <w:t>orkin</w:t>
      </w:r>
      <w:proofErr w:type="spellEnd"/>
      <w:r w:rsidR="0058258B">
        <w:t xml:space="preserve"> on </w:t>
      </w:r>
      <w:r w:rsidR="0026360B">
        <w:t>creating a w</w:t>
      </w:r>
      <w:r>
        <w:t xml:space="preserve">ebsite using front-end &amp; back-end frameworks in a team of </w:t>
      </w:r>
      <w:r w:rsidR="0058258B">
        <w:t>four</w:t>
      </w:r>
      <w:r>
        <w:t>.</w:t>
      </w:r>
    </w:p>
    <w:p w14:paraId="7D1E0317" w14:textId="77777777" w:rsidR="003F43B9" w:rsidRDefault="005D3FFE">
      <w:pPr>
        <w:pStyle w:val="Heading2"/>
      </w:pPr>
      <w:r>
        <w:t>Internships &amp; Training</w:t>
      </w:r>
    </w:p>
    <w:p w14:paraId="0369787A" w14:textId="244C1205" w:rsidR="003F43B9" w:rsidRDefault="005D3FFE">
      <w:r>
        <w:t>•</w:t>
      </w:r>
      <w:proofErr w:type="gramStart"/>
      <w:r w:rsidR="00F73169">
        <w:t xml:space="preserve">Pursuing </w:t>
      </w:r>
      <w:r>
        <w:t xml:space="preserve"> </w:t>
      </w:r>
      <w:r w:rsidR="0026360B">
        <w:t>from</w:t>
      </w:r>
      <w:proofErr w:type="gramEnd"/>
      <w:r w:rsidR="0026360B">
        <w:t xml:space="preserve"> Intel</w:t>
      </w:r>
    </w:p>
    <w:p w14:paraId="003FA230" w14:textId="77777777" w:rsidR="003F43B9" w:rsidRDefault="005D3FFE">
      <w:pPr>
        <w:pStyle w:val="Heading2"/>
      </w:pPr>
      <w:r>
        <w:t>CSR &amp; Extracurriculars</w:t>
      </w:r>
    </w:p>
    <w:p w14:paraId="243DB1F4" w14:textId="77777777" w:rsidR="003F43B9" w:rsidRDefault="005D3FFE">
      <w:r>
        <w:t>• Participated in Tree Plantation Program organized by university</w:t>
      </w:r>
    </w:p>
    <w:p w14:paraId="6DE09F0D" w14:textId="77777777" w:rsidR="003F43B9" w:rsidRDefault="005D3FFE">
      <w:r>
        <w:t>• Organized Blood Donation Camp</w:t>
      </w:r>
    </w:p>
    <w:p w14:paraId="5D42B3E7" w14:textId="77777777" w:rsidR="003F43B9" w:rsidRDefault="005D3FFE">
      <w:r>
        <w:t>• Participated in Inter-college cricket tournament</w:t>
      </w:r>
    </w:p>
    <w:p w14:paraId="410C2525" w14:textId="44D73CC7" w:rsidR="009161E6" w:rsidRDefault="009161E6"/>
    <w:p w14:paraId="7CE51835" w14:textId="7CE1C112" w:rsidR="009161E6" w:rsidRDefault="009161E6">
      <w:r>
        <w:t>Date-13</w:t>
      </w:r>
      <w:r w:rsidR="003C2900">
        <w:t xml:space="preserve">.07.2025                                                                                                 </w:t>
      </w:r>
    </w:p>
    <w:sectPr w:rsidR="009161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3987056">
    <w:abstractNumId w:val="8"/>
  </w:num>
  <w:num w:numId="2" w16cid:durableId="106659539">
    <w:abstractNumId w:val="6"/>
  </w:num>
  <w:num w:numId="3" w16cid:durableId="109667117">
    <w:abstractNumId w:val="5"/>
  </w:num>
  <w:num w:numId="4" w16cid:durableId="821314502">
    <w:abstractNumId w:val="4"/>
  </w:num>
  <w:num w:numId="5" w16cid:durableId="971789173">
    <w:abstractNumId w:val="7"/>
  </w:num>
  <w:num w:numId="6" w16cid:durableId="2104569278">
    <w:abstractNumId w:val="3"/>
  </w:num>
  <w:num w:numId="7" w16cid:durableId="857357033">
    <w:abstractNumId w:val="2"/>
  </w:num>
  <w:num w:numId="8" w16cid:durableId="288319738">
    <w:abstractNumId w:val="1"/>
  </w:num>
  <w:num w:numId="9" w16cid:durableId="202370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422"/>
    <w:rsid w:val="00034616"/>
    <w:rsid w:val="00055045"/>
    <w:rsid w:val="0006063C"/>
    <w:rsid w:val="0015074B"/>
    <w:rsid w:val="0026360B"/>
    <w:rsid w:val="0029639D"/>
    <w:rsid w:val="002A18A5"/>
    <w:rsid w:val="002B142D"/>
    <w:rsid w:val="00326F90"/>
    <w:rsid w:val="00334D3D"/>
    <w:rsid w:val="003B6D6D"/>
    <w:rsid w:val="003C2900"/>
    <w:rsid w:val="003D03CF"/>
    <w:rsid w:val="003F43B9"/>
    <w:rsid w:val="0058258B"/>
    <w:rsid w:val="005C14D6"/>
    <w:rsid w:val="005D3FFE"/>
    <w:rsid w:val="0063198A"/>
    <w:rsid w:val="00736CF4"/>
    <w:rsid w:val="007E7105"/>
    <w:rsid w:val="007F4789"/>
    <w:rsid w:val="009161E6"/>
    <w:rsid w:val="009E6FC1"/>
    <w:rsid w:val="00A27799"/>
    <w:rsid w:val="00AA1D8D"/>
    <w:rsid w:val="00B47730"/>
    <w:rsid w:val="00CB0664"/>
    <w:rsid w:val="00CD1FC5"/>
    <w:rsid w:val="00D805F1"/>
    <w:rsid w:val="00DE6FAF"/>
    <w:rsid w:val="00F34ED1"/>
    <w:rsid w:val="00F56D62"/>
    <w:rsid w:val="00F73169"/>
    <w:rsid w:val="00F87CFA"/>
    <w:rsid w:val="00FC693F"/>
    <w:rsid w:val="00F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E67BC0"/>
  <w14:defaultImageDpi w14:val="300"/>
  <w15:docId w15:val="{3E951F7C-0D79-4D91-8CD2-381F106E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B6D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alivroy25@gmail.com</cp:lastModifiedBy>
  <cp:revision>24</cp:revision>
  <dcterms:created xsi:type="dcterms:W3CDTF">2013-12-23T23:15:00Z</dcterms:created>
  <dcterms:modified xsi:type="dcterms:W3CDTF">2025-07-25T06:07:00Z</dcterms:modified>
  <cp:category/>
</cp:coreProperties>
</file>